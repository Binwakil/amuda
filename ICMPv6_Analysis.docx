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ICMPv6 Packet Analysis</w:t>
      </w:r>
    </w:p>
    <w:p>
      <w:pPr>
        <w:pStyle w:val="Heading2"/>
      </w:pPr>
      <w:r>
        <w:t>Frame Number</w:t>
      </w:r>
    </w:p>
    <w:p>
      <w:r>
        <w:t>27</w:t>
      </w:r>
    </w:p>
    <w:p>
      <w:pPr>
        <w:pStyle w:val="Heading2"/>
      </w:pPr>
      <w:r>
        <w:t>IPv6 Header</w:t>
      </w:r>
    </w:p>
    <w:p>
      <w:r>
        <w:br/>
        <w:t>- Version: 6 (Indicates the version of the IP protocol)</w:t>
        <w:br/>
        <w:t>- Traffic Class: 0x00 (Default Service)</w:t>
        <w:br/>
        <w:t>- Flow Label: 0x2dbac (Flow identifier)</w:t>
        <w:br/>
        <w:t>- Payload Length: 120 (Length of the ICMPv6 message in bytes)</w:t>
        <w:br/>
        <w:t>- Next Header: 58 (Refers to ICMPv6)</w:t>
        <w:br/>
        <w:t>- Hop Limit: 255 (Maximum hops a packet can take)</w:t>
        <w:br/>
        <w:t>- Source Address: fe80::fad2:acff:fe78:b83f (Source IPv6 address)</w:t>
        <w:br/>
        <w:t>- Destination Address: ff02::1 (Destination IPv6 address)</w:t>
        <w:br/>
      </w:r>
    </w:p>
    <w:p>
      <w:pPr>
        <w:pStyle w:val="Heading2"/>
      </w:pPr>
      <w:r>
        <w:t>ICMPv6 Header</w:t>
      </w:r>
    </w:p>
    <w:p>
      <w:r>
        <w:br/>
        <w:t>- Type: 134 (Router Advertisement)</w:t>
        <w:br/>
        <w:t>- Code: 0 (Additional context for the message type)</w:t>
        <w:br/>
        <w:t>- Checksum: 0xc677 (Checksum for error checking)</w:t>
        <w:br/>
        <w:t>- Flags: 0xc0 (Managed address configuration and Other configuration are set)</w:t>
        <w:br/>
        <w:t>- Router Lifetime: 180 (Router's lifetime in seconds)</w:t>
        <w:br/>
        <w:t>- Reachable Time: 0 (Reachable time in milliseconds)</w:t>
        <w:br/>
        <w:t>- Retrans Timer: 0 (Retransmission timer in milliseconds)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